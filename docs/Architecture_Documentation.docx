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CC94" w14:textId="77777777" w:rsidR="0042057A" w:rsidRDefault="00000000">
      <w:pPr>
        <w:pStyle w:val="Heading1"/>
      </w:pPr>
      <w:proofErr w:type="spellStart"/>
      <w:r>
        <w:t>Elile</w:t>
      </w:r>
      <w:proofErr w:type="spellEnd"/>
      <w:r>
        <w:t xml:space="preserve"> Architecture Documentation</w:t>
      </w:r>
    </w:p>
    <w:p w14:paraId="21E9178B" w14:textId="77777777" w:rsidR="0042057A" w:rsidRDefault="00000000">
      <w:pPr>
        <w:pStyle w:val="Heading2"/>
      </w:pPr>
      <w:r>
        <w:t>1. System Overview</w:t>
      </w:r>
    </w:p>
    <w:p w14:paraId="0638F7CE" w14:textId="77777777" w:rsidR="0042057A" w:rsidRDefault="00000000">
      <w:proofErr w:type="spellStart"/>
      <w:r>
        <w:t>Elile</w:t>
      </w:r>
      <w:proofErr w:type="spellEnd"/>
      <w:r>
        <w:t xml:space="preserve"> is a real-time, voice-only conversational AI designed to provide culturally sensitive mental health support in the Omani Arabic dialect.</w:t>
      </w:r>
      <w:r>
        <w:br/>
        <w:t>The system uses a decoupled, microservices-inspired architecture, separating the frontend (</w:t>
      </w:r>
      <w:proofErr w:type="spellStart"/>
      <w:r>
        <w:t>Streamlit</w:t>
      </w:r>
      <w:proofErr w:type="spellEnd"/>
      <w:r>
        <w:t>) from the backend (</w:t>
      </w:r>
      <w:proofErr w:type="spellStart"/>
      <w:r>
        <w:t>FastAPI</w:t>
      </w:r>
      <w:proofErr w:type="spellEnd"/>
      <w:r>
        <w:t>). This ensures scalability and maintainability.</w:t>
      </w:r>
      <w:r>
        <w:br/>
      </w:r>
      <w:r>
        <w:br/>
        <w:t>Key Characteristics:</w:t>
      </w:r>
      <w:r>
        <w:br/>
        <w:t>- Voice-only interaction from input to output.</w:t>
      </w:r>
      <w:r>
        <w:br/>
        <w:t>- Emotion-aware and culturally sensitive responses.</w:t>
      </w:r>
      <w:r>
        <w:br/>
        <w:t>- Designed for real-time usage with a sub-20s round-trip latency.</w:t>
      </w:r>
      <w:r>
        <w:br/>
        <w:t>- Modular, maintainable, and easily extensible architecture.</w:t>
      </w:r>
      <w:r>
        <w:br/>
      </w:r>
    </w:p>
    <w:p w14:paraId="5287582D" w14:textId="77777777" w:rsidR="0042057A" w:rsidRDefault="00000000">
      <w:pPr>
        <w:pStyle w:val="Heading3"/>
      </w:pPr>
      <w:r>
        <w:t>Core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057A" w14:paraId="7E61AB8F" w14:textId="77777777">
        <w:tc>
          <w:tcPr>
            <w:tcW w:w="4320" w:type="dxa"/>
          </w:tcPr>
          <w:p w14:paraId="2D4E94FC" w14:textId="77777777" w:rsidR="0042057A" w:rsidRDefault="00000000">
            <w:r>
              <w:t>Component</w:t>
            </w:r>
          </w:p>
        </w:tc>
        <w:tc>
          <w:tcPr>
            <w:tcW w:w="4320" w:type="dxa"/>
          </w:tcPr>
          <w:p w14:paraId="3AB64AD5" w14:textId="77777777" w:rsidR="0042057A" w:rsidRDefault="00000000">
            <w:r>
              <w:t>Technology</w:t>
            </w:r>
          </w:p>
        </w:tc>
      </w:tr>
      <w:tr w:rsidR="0042057A" w14:paraId="4B2B6B74" w14:textId="77777777">
        <w:tc>
          <w:tcPr>
            <w:tcW w:w="4320" w:type="dxa"/>
          </w:tcPr>
          <w:p w14:paraId="03FF9985" w14:textId="77777777" w:rsidR="0042057A" w:rsidRDefault="00000000">
            <w:r>
              <w:t>Frontend</w:t>
            </w:r>
          </w:p>
        </w:tc>
        <w:tc>
          <w:tcPr>
            <w:tcW w:w="4320" w:type="dxa"/>
          </w:tcPr>
          <w:p w14:paraId="7FB12D7F" w14:textId="77777777" w:rsidR="0042057A" w:rsidRDefault="00000000">
            <w:proofErr w:type="spellStart"/>
            <w:r>
              <w:t>Streamlit</w:t>
            </w:r>
            <w:proofErr w:type="spellEnd"/>
          </w:p>
        </w:tc>
      </w:tr>
      <w:tr w:rsidR="0042057A" w14:paraId="1A923975" w14:textId="77777777">
        <w:tc>
          <w:tcPr>
            <w:tcW w:w="4320" w:type="dxa"/>
          </w:tcPr>
          <w:p w14:paraId="5BC626F8" w14:textId="77777777" w:rsidR="0042057A" w:rsidRDefault="00000000">
            <w:r>
              <w:t>Backend</w:t>
            </w:r>
          </w:p>
        </w:tc>
        <w:tc>
          <w:tcPr>
            <w:tcW w:w="4320" w:type="dxa"/>
          </w:tcPr>
          <w:p w14:paraId="5BD1CC29" w14:textId="77777777" w:rsidR="0042057A" w:rsidRDefault="00000000">
            <w:proofErr w:type="spellStart"/>
            <w:r>
              <w:t>FastAPI</w:t>
            </w:r>
            <w:proofErr w:type="spellEnd"/>
            <w:r>
              <w:t xml:space="preserve"> (Python 3.10)</w:t>
            </w:r>
          </w:p>
        </w:tc>
      </w:tr>
      <w:tr w:rsidR="0042057A" w14:paraId="2117147C" w14:textId="77777777">
        <w:tc>
          <w:tcPr>
            <w:tcW w:w="4320" w:type="dxa"/>
          </w:tcPr>
          <w:p w14:paraId="76B2FAF1" w14:textId="77777777" w:rsidR="0042057A" w:rsidRDefault="00000000">
            <w:r>
              <w:t>AI Models</w:t>
            </w:r>
          </w:p>
        </w:tc>
        <w:tc>
          <w:tcPr>
            <w:tcW w:w="4320" w:type="dxa"/>
          </w:tcPr>
          <w:p w14:paraId="4B51EDA8" w14:textId="77777777" w:rsidR="0042057A" w:rsidRDefault="00000000">
            <w:r>
              <w:t>Whisper, BERT, GPT-4o/Gemini, MMS TTS</w:t>
            </w:r>
          </w:p>
        </w:tc>
      </w:tr>
      <w:tr w:rsidR="0042057A" w14:paraId="50047422" w14:textId="77777777">
        <w:tc>
          <w:tcPr>
            <w:tcW w:w="4320" w:type="dxa"/>
          </w:tcPr>
          <w:p w14:paraId="0D799358" w14:textId="77777777" w:rsidR="0042057A" w:rsidRDefault="00000000">
            <w:r>
              <w:t>Database</w:t>
            </w:r>
          </w:p>
        </w:tc>
        <w:tc>
          <w:tcPr>
            <w:tcW w:w="4320" w:type="dxa"/>
          </w:tcPr>
          <w:p w14:paraId="0C165696" w14:textId="77777777" w:rsidR="0042057A" w:rsidRDefault="00000000">
            <w:r>
              <w:t>SQLite</w:t>
            </w:r>
          </w:p>
        </w:tc>
      </w:tr>
      <w:tr w:rsidR="0042057A" w14:paraId="5F833D8B" w14:textId="77777777">
        <w:tc>
          <w:tcPr>
            <w:tcW w:w="4320" w:type="dxa"/>
          </w:tcPr>
          <w:p w14:paraId="55E82CAB" w14:textId="77777777" w:rsidR="0042057A" w:rsidRDefault="00000000">
            <w:r>
              <w:t>Deployment</w:t>
            </w:r>
          </w:p>
        </w:tc>
        <w:tc>
          <w:tcPr>
            <w:tcW w:w="4320" w:type="dxa"/>
          </w:tcPr>
          <w:p w14:paraId="470680AD" w14:textId="77777777" w:rsidR="0042057A" w:rsidRDefault="00000000">
            <w:r>
              <w:t>Render.com</w:t>
            </w:r>
          </w:p>
        </w:tc>
      </w:tr>
    </w:tbl>
    <w:p w14:paraId="48DCEF63" w14:textId="77777777" w:rsidR="0042057A" w:rsidRDefault="00000000">
      <w:pPr>
        <w:pStyle w:val="Heading2"/>
      </w:pPr>
      <w:r>
        <w:t>2. System Architecture</w:t>
      </w:r>
    </w:p>
    <w:p w14:paraId="5ED88666" w14:textId="56F09A2E" w:rsidR="0042057A" w:rsidRDefault="00000000">
      <w:r>
        <w:t>Architecture Style:</w:t>
      </w:r>
      <w:r>
        <w:br/>
        <w:t xml:space="preserve">Decoupled architecture with microservices inspiration. Frontend and backend communicate via </w:t>
      </w:r>
      <w:r w:rsidR="00880E0E">
        <w:t>FAST</w:t>
      </w:r>
      <w:r>
        <w:t xml:space="preserve"> APIs.</w:t>
      </w:r>
      <w:r>
        <w:br/>
      </w:r>
    </w:p>
    <w:p w14:paraId="33A8E44D" w14:textId="77777777" w:rsidR="0042057A" w:rsidRDefault="00000000">
      <w:r>
        <w:t>Main Components:</w:t>
      </w:r>
    </w:p>
    <w:p w14:paraId="714B315D" w14:textId="77777777" w:rsidR="0042057A" w:rsidRDefault="00000000">
      <w:r>
        <w:t xml:space="preserve">- </w:t>
      </w:r>
      <w:proofErr w:type="spellStart"/>
      <w:r>
        <w:t>Streamlit</w:t>
      </w:r>
      <w:proofErr w:type="spellEnd"/>
      <w:r>
        <w:t xml:space="preserve"> Frontend: Captures and plays audio, interacts with </w:t>
      </w:r>
      <w:proofErr w:type="spellStart"/>
      <w:r>
        <w:t>FastAPI</w:t>
      </w:r>
      <w:proofErr w:type="spellEnd"/>
      <w:r>
        <w:t xml:space="preserve"> backend, displays textual output</w:t>
      </w:r>
      <w:r>
        <w:br/>
        <w:t xml:space="preserve">- </w:t>
      </w:r>
      <w:proofErr w:type="spellStart"/>
      <w:r>
        <w:t>FastAPI</w:t>
      </w:r>
      <w:proofErr w:type="spellEnd"/>
      <w:r>
        <w:t xml:space="preserve"> Backend: Receives audio via POST /chat, orchestrates full pipeline, returns audio + logs to frontend</w:t>
      </w:r>
      <w:r>
        <w:br/>
        <w:t>- Speech Processing Pipeline:</w:t>
      </w:r>
      <w:r>
        <w:br/>
        <w:t xml:space="preserve">    1. STT – Whisper API for transcription</w:t>
      </w:r>
      <w:r>
        <w:br/>
        <w:t xml:space="preserve">    2. Emotion Detection – BERT model (</w:t>
      </w:r>
      <w:proofErr w:type="spellStart"/>
      <w:r>
        <w:t>HuggingFace</w:t>
      </w:r>
      <w:proofErr w:type="spellEnd"/>
      <w:r>
        <w:t>)</w:t>
      </w:r>
      <w:r>
        <w:br/>
        <w:t xml:space="preserve">    3. LLM – GPT-4o primary, Gemini Flash fallback</w:t>
      </w:r>
      <w:r>
        <w:br/>
        <w:t xml:space="preserve">    4. TTS – Facebook MMS Arabic TTS (local)</w:t>
      </w:r>
      <w:r>
        <w:br/>
        <w:t>- Database (SQLite): Logs conversation metadata, supports simple analytics or future visualization</w:t>
      </w:r>
      <w:r>
        <w:br/>
      </w:r>
    </w:p>
    <w:p w14:paraId="2CCFE342" w14:textId="554AD5C4" w:rsidR="00501805" w:rsidRDefault="00501805">
      <w:r>
        <w:rPr>
          <w:noProof/>
        </w:rPr>
        <w:lastRenderedPageBreak/>
        <w:drawing>
          <wp:inline distT="0" distB="0" distL="0" distR="0" wp14:anchorId="32F7A702" wp14:editId="7AFF08E4">
            <wp:extent cx="5486400" cy="5486400"/>
            <wp:effectExtent l="0" t="0" r="0" b="0"/>
            <wp:docPr id="165013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1512" name="Picture 16501315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C35B" w14:textId="77777777" w:rsidR="0042057A" w:rsidRDefault="00000000">
      <w:pPr>
        <w:pStyle w:val="Heading2"/>
      </w:pPr>
      <w:r>
        <w:t>3. Data Flow</w:t>
      </w:r>
    </w:p>
    <w:p w14:paraId="7AA05C96" w14:textId="77777777" w:rsidR="0042057A" w:rsidRDefault="00000000">
      <w:r>
        <w:t xml:space="preserve">User → </w:t>
      </w:r>
      <w:proofErr w:type="spellStart"/>
      <w:r>
        <w:t>Streamlit</w:t>
      </w:r>
      <w:proofErr w:type="spellEnd"/>
      <w:r>
        <w:t xml:space="preserve"> UI → </w:t>
      </w:r>
      <w:proofErr w:type="spellStart"/>
      <w:r>
        <w:t>FastAPI</w:t>
      </w:r>
      <w:proofErr w:type="spellEnd"/>
      <w:r>
        <w:t xml:space="preserve"> Backend → AI Pipeline → SQLite → </w:t>
      </w:r>
      <w:proofErr w:type="spellStart"/>
      <w:r>
        <w:t>Streamlit</w:t>
      </w:r>
      <w:proofErr w:type="spellEnd"/>
    </w:p>
    <w:p w14:paraId="750CE14C" w14:textId="77777777" w:rsidR="0042057A" w:rsidRDefault="00000000">
      <w:r>
        <w:t>Steps:</w:t>
      </w:r>
      <w:r>
        <w:br/>
        <w:t xml:space="preserve">1. Voice Input: Audio is recorded in the </w:t>
      </w:r>
      <w:proofErr w:type="spellStart"/>
      <w:r>
        <w:t>Streamlit</w:t>
      </w:r>
      <w:proofErr w:type="spellEnd"/>
      <w:r>
        <w:t xml:space="preserve"> UI.</w:t>
      </w:r>
      <w:r>
        <w:br/>
        <w:t xml:space="preserve">2. API Request: Audio and session ID sent to </w:t>
      </w:r>
      <w:proofErr w:type="spellStart"/>
      <w:r>
        <w:t>FastAPI</w:t>
      </w:r>
      <w:proofErr w:type="spellEnd"/>
      <w:r>
        <w:t xml:space="preserve"> via /chat.</w:t>
      </w:r>
      <w:r>
        <w:br/>
        <w:t>3. STT Processing: Whisper API transcribes Arabic dialect audio to text.</w:t>
      </w:r>
      <w:r>
        <w:br/>
        <w:t>4. Emotion Classification: BERT model analyzes emotion (e.g., sadness, anger).</w:t>
      </w:r>
      <w:r>
        <w:br/>
        <w:t>5. LLM Response Generation: GPT-4o generates response; Gemini Flash used as fallback.</w:t>
      </w:r>
      <w:r>
        <w:br/>
        <w:t>6. TTS Synthesis: Response is converted to Arabic audio with MMS TTS.</w:t>
      </w:r>
      <w:r>
        <w:br/>
        <w:t>7. Response Playback &amp; Logging: Audio is streamed back; metadata is saved.</w:t>
      </w:r>
      <w:r>
        <w:br/>
      </w:r>
    </w:p>
    <w:p w14:paraId="0A2C15BA" w14:textId="77777777" w:rsidR="0042057A" w:rsidRDefault="00000000">
      <w:pPr>
        <w:pStyle w:val="Heading2"/>
      </w:pPr>
      <w:r>
        <w:lastRenderedPageBreak/>
        <w:t>4. Model Integration</w:t>
      </w:r>
    </w:p>
    <w:p w14:paraId="584A3073" w14:textId="77777777" w:rsidR="0042057A" w:rsidRDefault="004205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057A" w14:paraId="79313EC8" w14:textId="77777777">
        <w:tc>
          <w:tcPr>
            <w:tcW w:w="2880" w:type="dxa"/>
          </w:tcPr>
          <w:p w14:paraId="3131883D" w14:textId="77777777" w:rsidR="0042057A" w:rsidRDefault="00000000">
            <w:r>
              <w:t>Step</w:t>
            </w:r>
          </w:p>
        </w:tc>
        <w:tc>
          <w:tcPr>
            <w:tcW w:w="2880" w:type="dxa"/>
          </w:tcPr>
          <w:p w14:paraId="54446B8B" w14:textId="77777777" w:rsidR="0042057A" w:rsidRDefault="00000000">
            <w:r>
              <w:t>Model</w:t>
            </w:r>
          </w:p>
        </w:tc>
        <w:tc>
          <w:tcPr>
            <w:tcW w:w="2880" w:type="dxa"/>
          </w:tcPr>
          <w:p w14:paraId="5FDE961A" w14:textId="77777777" w:rsidR="0042057A" w:rsidRDefault="00000000">
            <w:r>
              <w:t>Description / Integration Details</w:t>
            </w:r>
          </w:p>
        </w:tc>
      </w:tr>
      <w:tr w:rsidR="0042057A" w14:paraId="67F03D53" w14:textId="77777777">
        <w:tc>
          <w:tcPr>
            <w:tcW w:w="2880" w:type="dxa"/>
          </w:tcPr>
          <w:p w14:paraId="7142689A" w14:textId="77777777" w:rsidR="0042057A" w:rsidRDefault="00000000">
            <w:r>
              <w:t>STT</w:t>
            </w:r>
          </w:p>
        </w:tc>
        <w:tc>
          <w:tcPr>
            <w:tcW w:w="2880" w:type="dxa"/>
          </w:tcPr>
          <w:p w14:paraId="1BB3D628" w14:textId="77777777" w:rsidR="0042057A" w:rsidRDefault="00000000">
            <w:r>
              <w:t>Whisper API</w:t>
            </w:r>
          </w:p>
        </w:tc>
        <w:tc>
          <w:tcPr>
            <w:tcW w:w="2880" w:type="dxa"/>
          </w:tcPr>
          <w:p w14:paraId="5D2B79E5" w14:textId="77777777" w:rsidR="0042057A" w:rsidRDefault="00000000">
            <w:r>
              <w:t>OpenAI SDK. Prompt-enhanced. Stateless. Dialect-aware tuning for Omani Arabic.</w:t>
            </w:r>
          </w:p>
        </w:tc>
      </w:tr>
      <w:tr w:rsidR="0042057A" w14:paraId="7CEA9E81" w14:textId="77777777">
        <w:tc>
          <w:tcPr>
            <w:tcW w:w="2880" w:type="dxa"/>
          </w:tcPr>
          <w:p w14:paraId="066D9204" w14:textId="77777777" w:rsidR="0042057A" w:rsidRDefault="00000000">
            <w:r>
              <w:t>Emotion</w:t>
            </w:r>
          </w:p>
        </w:tc>
        <w:tc>
          <w:tcPr>
            <w:tcW w:w="2880" w:type="dxa"/>
          </w:tcPr>
          <w:p w14:paraId="34875668" w14:textId="77777777" w:rsidR="0042057A" w:rsidRDefault="00000000">
            <w:r>
              <w:t>BERT</w:t>
            </w:r>
          </w:p>
        </w:tc>
        <w:tc>
          <w:tcPr>
            <w:tcW w:w="2880" w:type="dxa"/>
          </w:tcPr>
          <w:p w14:paraId="470A9B0A" w14:textId="77777777" w:rsidR="0042057A" w:rsidRDefault="00000000">
            <w:r>
              <w:t>Hugging Face ‘</w:t>
            </w:r>
            <w:proofErr w:type="spellStart"/>
            <w:r>
              <w:t>bert</w:t>
            </w:r>
            <w:proofErr w:type="spellEnd"/>
            <w:r>
              <w:t>-base-go-emotion’. Loaded on server startup. GPU-enabled.</w:t>
            </w:r>
          </w:p>
        </w:tc>
      </w:tr>
      <w:tr w:rsidR="0042057A" w14:paraId="26070E4D" w14:textId="77777777">
        <w:tc>
          <w:tcPr>
            <w:tcW w:w="2880" w:type="dxa"/>
          </w:tcPr>
          <w:p w14:paraId="4FCFACD4" w14:textId="77777777" w:rsidR="0042057A" w:rsidRDefault="00000000">
            <w:r>
              <w:t>LLM</w:t>
            </w:r>
          </w:p>
        </w:tc>
        <w:tc>
          <w:tcPr>
            <w:tcW w:w="2880" w:type="dxa"/>
          </w:tcPr>
          <w:p w14:paraId="6D26257E" w14:textId="77777777" w:rsidR="0042057A" w:rsidRDefault="00000000">
            <w:r>
              <w:t>GPT-4o / Gemini</w:t>
            </w:r>
          </w:p>
        </w:tc>
        <w:tc>
          <w:tcPr>
            <w:tcW w:w="2880" w:type="dxa"/>
          </w:tcPr>
          <w:p w14:paraId="6B7942DD" w14:textId="77777777" w:rsidR="0042057A" w:rsidRDefault="00000000">
            <w:r>
              <w:t>GPT-4o (OpenAI) is default. Gemini Flash (Google) is fallback. Handled via SDKs.</w:t>
            </w:r>
          </w:p>
        </w:tc>
      </w:tr>
      <w:tr w:rsidR="0042057A" w14:paraId="0AF93D83" w14:textId="77777777">
        <w:tc>
          <w:tcPr>
            <w:tcW w:w="2880" w:type="dxa"/>
          </w:tcPr>
          <w:p w14:paraId="77BC56BE" w14:textId="77777777" w:rsidR="0042057A" w:rsidRDefault="00000000">
            <w:r>
              <w:t>TTS</w:t>
            </w:r>
          </w:p>
        </w:tc>
        <w:tc>
          <w:tcPr>
            <w:tcW w:w="2880" w:type="dxa"/>
          </w:tcPr>
          <w:p w14:paraId="0F58AEC3" w14:textId="77777777" w:rsidR="0042057A" w:rsidRDefault="00000000">
            <w:r>
              <w:t>MMS Arabic TTS</w:t>
            </w:r>
          </w:p>
        </w:tc>
        <w:tc>
          <w:tcPr>
            <w:tcW w:w="2880" w:type="dxa"/>
          </w:tcPr>
          <w:p w14:paraId="58352C81" w14:textId="77777777" w:rsidR="0042057A" w:rsidRDefault="00000000">
            <w:r>
              <w:t>Facebook ‘mms-</w:t>
            </w:r>
            <w:proofErr w:type="spellStart"/>
            <w:r>
              <w:t>tts</w:t>
            </w:r>
            <w:proofErr w:type="spellEnd"/>
            <w:r>
              <w:t xml:space="preserve">-arb’. Local </w:t>
            </w:r>
            <w:proofErr w:type="spellStart"/>
            <w:r>
              <w:t>HuggingFace</w:t>
            </w:r>
            <w:proofErr w:type="spellEnd"/>
            <w:r>
              <w:t xml:space="preserve"> pipeline for low-latency synthesis.</w:t>
            </w:r>
          </w:p>
        </w:tc>
      </w:tr>
    </w:tbl>
    <w:p w14:paraId="16B98C9B" w14:textId="77777777" w:rsidR="0042057A" w:rsidRDefault="00000000">
      <w:pPr>
        <w:pStyle w:val="Heading2"/>
      </w:pPr>
      <w:r>
        <w:t>5. Deployment Strategy</w:t>
      </w:r>
    </w:p>
    <w:p w14:paraId="6753CAC2" w14:textId="77777777" w:rsidR="0042057A" w:rsidRDefault="00000000">
      <w:r>
        <w:t>- Platform: Render</w:t>
      </w:r>
      <w:r>
        <w:br/>
        <w:t xml:space="preserve">- Backend: </w:t>
      </w:r>
      <w:proofErr w:type="spellStart"/>
      <w:r>
        <w:t>Dockerized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service</w:t>
      </w:r>
      <w:r>
        <w:br/>
        <w:t xml:space="preserve">- Frontend: Hosted </w:t>
      </w:r>
      <w:proofErr w:type="spellStart"/>
      <w:r>
        <w:t>Streamlit</w:t>
      </w:r>
      <w:proofErr w:type="spellEnd"/>
      <w:r>
        <w:t xml:space="preserve"> app</w:t>
      </w:r>
      <w:r>
        <w:br/>
        <w:t>- Model Hosting: Whisper via OpenAI Cloud API, BERT &amp; MMS TTS hosted locally on Render instance with persistent storage</w:t>
      </w:r>
      <w:r>
        <w:br/>
      </w:r>
    </w:p>
    <w:p w14:paraId="14965403" w14:textId="77777777" w:rsidR="0042057A" w:rsidRDefault="00000000">
      <w:pPr>
        <w:pStyle w:val="Heading2"/>
      </w:pPr>
      <w:r>
        <w:t>6. Future Enhancements</w:t>
      </w:r>
    </w:p>
    <w:p w14:paraId="6621C144" w14:textId="77777777" w:rsidR="0042057A" w:rsidRDefault="00000000">
      <w:r>
        <w:t>- Add multilingual support (e.g., English, Swahili)</w:t>
      </w:r>
      <w:r>
        <w:br/>
        <w:t>- Extend to female voice synthesis via voice cloning</w:t>
      </w:r>
      <w:r>
        <w:br/>
        <w:t>- Integrate real-time sentiment graphing</w:t>
      </w:r>
      <w:r>
        <w:br/>
        <w:t>- Enable offline mode for remote clinics</w:t>
      </w:r>
      <w:r>
        <w:br/>
        <w:t>- Introduce clinician portal for monitoring and triage</w:t>
      </w:r>
      <w:r>
        <w:br/>
      </w:r>
    </w:p>
    <w:sectPr w:rsidR="004205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785976">
    <w:abstractNumId w:val="8"/>
  </w:num>
  <w:num w:numId="2" w16cid:durableId="1818184335">
    <w:abstractNumId w:val="6"/>
  </w:num>
  <w:num w:numId="3" w16cid:durableId="663582912">
    <w:abstractNumId w:val="5"/>
  </w:num>
  <w:num w:numId="4" w16cid:durableId="756437850">
    <w:abstractNumId w:val="4"/>
  </w:num>
  <w:num w:numId="5" w16cid:durableId="1162235366">
    <w:abstractNumId w:val="7"/>
  </w:num>
  <w:num w:numId="6" w16cid:durableId="1083992890">
    <w:abstractNumId w:val="3"/>
  </w:num>
  <w:num w:numId="7" w16cid:durableId="2024236070">
    <w:abstractNumId w:val="2"/>
  </w:num>
  <w:num w:numId="8" w16cid:durableId="488979698">
    <w:abstractNumId w:val="1"/>
  </w:num>
  <w:num w:numId="9" w16cid:durableId="104675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F3E"/>
    <w:rsid w:val="0015074B"/>
    <w:rsid w:val="0029639D"/>
    <w:rsid w:val="00326F90"/>
    <w:rsid w:val="0042057A"/>
    <w:rsid w:val="00501805"/>
    <w:rsid w:val="006B2F74"/>
    <w:rsid w:val="00880E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FCEF6"/>
  <w14:defaultImageDpi w14:val="300"/>
  <w15:docId w15:val="{AF9E53E8-C289-493C-9ECE-5F29150D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Nahid Hasan</cp:lastModifiedBy>
  <cp:revision>3</cp:revision>
  <dcterms:created xsi:type="dcterms:W3CDTF">2013-12-23T23:15:00Z</dcterms:created>
  <dcterms:modified xsi:type="dcterms:W3CDTF">2025-07-12T15:48:00Z</dcterms:modified>
  <cp:category/>
</cp:coreProperties>
</file>